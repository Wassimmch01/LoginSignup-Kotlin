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E6" w:rsidRDefault="003F66D8">
      <w:pPr>
        <w:pStyle w:val="Titre1"/>
        <w:jc w:val="center"/>
      </w:pPr>
      <w:r>
        <w:t xml:space="preserve"> Rapport de l'application Android – Authentification avec Firebase</w:t>
      </w:r>
    </w:p>
    <w:p w:rsidR="00650FE6" w:rsidRDefault="003F66D8">
      <w:pPr>
        <w:jc w:val="center"/>
      </w:pPr>
      <w:r>
        <w:rPr>
          <w:b/>
          <w:color w:val="4224E9"/>
          <w:sz w:val="24"/>
        </w:rPr>
        <w:t>Développé par : Hamza Benalam</w:t>
      </w:r>
    </w:p>
    <w:p w:rsidR="00650FE6" w:rsidRDefault="00650FE6"/>
    <w:p w:rsidR="00650FE6" w:rsidRDefault="003F66D8">
      <w:pPr>
        <w:pStyle w:val="Titre2"/>
      </w:pPr>
      <w:r>
        <w:t xml:space="preserve">Type </w:t>
      </w:r>
      <w:proofErr w:type="spellStart"/>
      <w:r>
        <w:t>d’application</w:t>
      </w:r>
      <w:proofErr w:type="spellEnd"/>
    </w:p>
    <w:p w:rsidR="00650FE6" w:rsidRDefault="003F66D8">
      <w:r>
        <w:t xml:space="preserve">- </w:t>
      </w:r>
      <w:proofErr w:type="spellStart"/>
      <w:proofErr w:type="gramStart"/>
      <w:r>
        <w:t>Plateforme</w:t>
      </w:r>
      <w:proofErr w:type="spellEnd"/>
      <w:r>
        <w:t xml:space="preserve"> :</w:t>
      </w:r>
      <w:proofErr w:type="gramEnd"/>
      <w:r>
        <w:t xml:space="preserve"> Android native</w:t>
      </w:r>
      <w:r>
        <w:br/>
        <w:t>- Langage : Kotlin</w:t>
      </w:r>
      <w:r>
        <w:br/>
        <w:t>- IDE utilisé : Android Studio</w:t>
      </w:r>
      <w:r>
        <w:br/>
        <w:t xml:space="preserve">- Fonction principale : </w:t>
      </w:r>
      <w:proofErr w:type="spellStart"/>
      <w:r>
        <w:t>Authentification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</w:t>
      </w:r>
      <w:r>
        <w:t>(</w:t>
      </w:r>
      <w:r>
        <w:t>Sign In</w:t>
      </w:r>
      <w:r>
        <w:t xml:space="preserve"> / Sign Up) via Firebase</w:t>
      </w:r>
    </w:p>
    <w:p w:rsidR="00650FE6" w:rsidRDefault="003F66D8">
      <w:pPr>
        <w:pStyle w:val="Titre2"/>
      </w:pPr>
      <w:r>
        <w:t xml:space="preserve"> Fonctionnalités principales</w:t>
      </w:r>
    </w:p>
    <w:p w:rsidR="00650FE6" w:rsidRDefault="003F66D8" w:rsidP="003F66D8">
      <w:r>
        <w:t>1. Inscription (Sign Up)</w:t>
      </w:r>
      <w:r>
        <w:br/>
        <w:t xml:space="preserve">   - Création de compte avec email et mot de passe.</w:t>
      </w:r>
      <w:r>
        <w:br/>
        <w:t xml:space="preserve">   - Vérification de l’email et mot de passe.</w:t>
      </w:r>
      <w:r>
        <w:br/>
      </w:r>
      <w:r>
        <w:br/>
        <w:t>2. Connexion (Sign In)</w:t>
      </w:r>
      <w:r>
        <w:br/>
        <w:t xml:space="preserve">   - Connexion sécurisée avec contrôle d’erre</w:t>
      </w:r>
      <w:r>
        <w:t>urs.</w:t>
      </w:r>
      <w:r>
        <w:br/>
      </w:r>
      <w:bookmarkStart w:id="0" w:name="_GoBack"/>
      <w:bookmarkEnd w:id="0"/>
    </w:p>
    <w:p w:rsidR="00650FE6" w:rsidRDefault="003F66D8">
      <w:pPr>
        <w:pStyle w:val="Titre2"/>
      </w:pPr>
      <w:r>
        <w:t>☁</w:t>
      </w:r>
      <w:r>
        <w:t>️</w:t>
      </w:r>
      <w:r>
        <w:t xml:space="preserve"> Connexion à Firebase</w:t>
      </w:r>
    </w:p>
    <w:p w:rsidR="00650FE6" w:rsidRDefault="003F66D8">
      <w:r>
        <w:t>1. Création du projet Firebase</w:t>
      </w:r>
      <w:r>
        <w:br/>
        <w:t>- Projet créé via console Firebase avec identifiant unique.</w:t>
      </w:r>
      <w:r>
        <w:br/>
      </w:r>
      <w:r>
        <w:br/>
        <w:t>2. Connexion Firebase via Android Studio</w:t>
      </w:r>
      <w:r>
        <w:br/>
        <w:t>- Menu Tools &gt; Fireba</w:t>
      </w:r>
      <w:r>
        <w:t>se &gt; Authentication &gt; Email and Password.</w:t>
      </w:r>
      <w:r>
        <w:br/>
      </w:r>
      <w:r>
        <w:br/>
        <w:t>3. Ajout du fichier google-services.json</w:t>
      </w:r>
      <w:r>
        <w:br/>
        <w:t>- Placé dans le dossier app/ du projet.</w:t>
      </w:r>
      <w:r>
        <w:br/>
      </w:r>
      <w:r>
        <w:br/>
        <w:t>4. Ajout des dépendances Firebase</w:t>
      </w:r>
      <w:r>
        <w:br/>
        <w:t>Dans build.gradle (Module: app) :</w:t>
      </w:r>
      <w:r>
        <w:br/>
        <w:t xml:space="preserve">  implementation 'com.google.firebase:firebase-auth:21.0.1'</w:t>
      </w:r>
      <w:r>
        <w:br/>
      </w:r>
      <w:r>
        <w:br/>
        <w:t>En</w:t>
      </w:r>
      <w:r>
        <w:t xml:space="preserve"> bas du même fichier :</w:t>
      </w:r>
      <w:r>
        <w:br/>
        <w:t xml:space="preserve">  apply plugin: 'com.google.gms.google-services'</w:t>
      </w:r>
      <w:r>
        <w:br/>
      </w:r>
      <w:r>
        <w:br/>
        <w:t>Dans build.gradle (Project) :</w:t>
      </w:r>
      <w:r>
        <w:br/>
        <w:t xml:space="preserve">  classpath 'com.google.gms:google-services:4.3.15'</w:t>
      </w:r>
      <w:r>
        <w:br/>
      </w:r>
      <w:r>
        <w:br/>
        <w:t>5. Initialisation de Firebase</w:t>
      </w:r>
      <w:r>
        <w:br/>
        <w:t xml:space="preserve">  FirebaseApp.initializeApp(this)</w:t>
      </w:r>
      <w:r>
        <w:br/>
      </w:r>
      <w:r>
        <w:lastRenderedPageBreak/>
        <w:br/>
        <w:t>6. Utilisation de Firebase Auth</w:t>
      </w:r>
      <w:r>
        <w:br/>
        <w:t xml:space="preserve">  v</w:t>
      </w:r>
      <w:r>
        <w:t>al auth = FirebaseAuth.getInstance()</w:t>
      </w:r>
      <w:r>
        <w:br/>
        <w:t xml:space="preserve">  auth.createUserWithEmailAndPassword(email, password)</w:t>
      </w:r>
      <w:r>
        <w:br/>
        <w:t xml:space="preserve">  auth.signInWithEmailAndPassword(email, password)</w:t>
      </w:r>
    </w:p>
    <w:p w:rsidR="00650FE6" w:rsidRDefault="003F66D8">
      <w:pPr>
        <w:pStyle w:val="Titre2"/>
      </w:pPr>
      <w:r>
        <w:t>✅</w:t>
      </w:r>
      <w:r>
        <w:t xml:space="preserve"> Résultat final</w:t>
      </w:r>
    </w:p>
    <w:p w:rsidR="00650FE6" w:rsidRDefault="003F66D8">
      <w:r>
        <w:t>- Authentification fonctionnelle et sécurisée.</w:t>
      </w:r>
      <w:r>
        <w:br/>
        <w:t>- Connexion Firebase stable.</w:t>
      </w:r>
      <w:r>
        <w:br/>
        <w:t>- Code prêt pour l’a</w:t>
      </w:r>
      <w:r>
        <w:t>jout de fonctionnalités supplémentaires (Firestore, stockage, etc.).</w:t>
      </w:r>
    </w:p>
    <w:sectPr w:rsidR="00650F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6D8"/>
    <w:rsid w:val="00650F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F0EE2CC-2C25-47E3-AA0E-8579C91F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043ED0-4ECF-438A-A1FE-59B8CBA9C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Compte Microsoft</cp:lastModifiedBy>
  <cp:revision>2</cp:revision>
  <dcterms:created xsi:type="dcterms:W3CDTF">2013-12-23T23:15:00Z</dcterms:created>
  <dcterms:modified xsi:type="dcterms:W3CDTF">2025-05-22T15:31:00Z</dcterms:modified>
  <cp:category/>
</cp:coreProperties>
</file>